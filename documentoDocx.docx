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{'ciudad': 'Sevilla', 'edad': '54', 'nombre': 'Andrés', 'correo': 'dres@gmail.com', 'id': '3HaHDs9tC7RmkuMeiJ2G'}</w:t>
      </w:r>
    </w:p>
    <w:p/>
    <w:p>
      <w:r>
        <w:t>{'ciudad': 'Sevilla', 'edad': 56, 'nombre': 'Francisco Pi', 'correo': 'flopi@example.com', 'id': '6kzFHmroQSJS8q4lv4G3'}</w:t>
      </w:r>
    </w:p>
    <w:p/>
    <w:p>
      <w:r>
        <w:t>{'ciudad': 'Tenerife', 'edad': 36, 'nombre': 'Francisco López', 'correo': 'flop@example.com', 'id': 'BunTSoqSwvfFFFg04NGX'}</w:t>
      </w:r>
    </w:p>
    <w:p/>
    <w:p>
      <w:r>
        <w:t>{'ciudad': 'Sevilla', 'edad': 56, 'nombre': 'Francisco Pi', 'correo': 'flopi@example.com', 'id': 'G5QNQIk8ZQdMOKCjWcQp'}</w:t>
      </w:r>
    </w:p>
    <w:p/>
    <w:p>
      <w:r>
        <w:t>{'ciudad': 'Benamaurel', 'edad': 28, 'nombre': 'Ignacio Bena', 'correo': 'ignacioo@clearis.es', 'id': 'HUtxxANTma6iFgobubV9'}</w:t>
      </w:r>
    </w:p>
    <w:p/>
    <w:p>
      <w:r>
        <w:t>{'ciudad': 'Cadiz', 'edad': '41', 'nombre': 'Antonio Perez', 'correo': 'aperez@example.com', 'id': 'RAHtYstIFx7M1qY813MT'}</w:t>
      </w:r>
    </w:p>
    <w:p/>
    <w:p>
      <w:r>
        <w:t>{'ciudad': 'Granada', 'edad': '54', 'nombre': 'Rodolfo', 'correo': 'rodol@gmail.com', 'id': 'ZnLkxGF6srUtA51vkPnK'}</w:t>
      </w:r>
    </w:p>
    <w:p/>
    <w:p>
      <w:r>
        <w:t>{'ciudad': 'Sevilla', 'edad': 35, 'nombre': 'Paco', 'correo': 'paco@example.com', 'id': 'fXfpKY5eN9Lujq4nvjQh'}</w:t>
      </w:r>
    </w:p>
    <w:p/>
    <w:p>
      <w:r>
        <w:t>{'ciudad': 'Merida', 'edad': 37, 'nombre': 'Fdo Gutirrini', 'correo': 'yyyy@yyy.com', 'id': 'sSvzVkjJfS7iBVXtx0ix'}</w:t>
      </w:r>
    </w:p>
    <w:p/>
    <w:p>
      <w:r>
        <w:t>{'ciudad': 'Tenerife', 'edad': 36, 'nombre': 'Francisco López', 'correo': 'flop@example.com', 'id': 'uHiViXaCxcpxl1cl0fUe'}</w:t>
      </w:r>
    </w:p>
    <w:p/>
    <w:p>
      <w:r>
        <w:t>{'ciudad': 'Sevilla', 'edad': 56, 'nombre': 'Francisco Pi', 'correo': 'flopi@example.com', 'id': 'z1SUwRHR2f4QuoNqxij7'}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